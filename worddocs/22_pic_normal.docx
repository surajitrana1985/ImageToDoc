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240" w:lineRule="auto"/>
      </w:pPr>
      <w:r>
        <w:t>uucKLE SR ERRY FUN MY</w:t>
      </w:r>
    </w:p>
    <w:p>
      <w:pPr>
        <w:spacing w:line="240" w:lineRule="auto"/>
      </w:pPr>
    </w:p>
    <w:p>
      <w:pPr>
        <w:spacing w:line="240" w:lineRule="auto"/>
      </w:pPr>
      <w:r>
        <w:t>father got to sleep with the hogs in the tanyard. I never see such a</w:t>
      </w:r>
    </w:p>
    <w:p>
      <w:pPr>
        <w:spacing w:line="240" w:lineRule="auto"/>
      </w:pPr>
      <w:r>
        <w:t>son. I bet I'll take some o’ these frills out o’ you before I’m done with</w:t>
      </w:r>
    </w:p>
    <w:p>
      <w:pPr>
        <w:spacing w:line="240" w:lineRule="auto"/>
      </w:pPr>
      <w:r>
        <w:t>you. Why, there ain't no end to your airs—they say you're rich.</w:t>
      </w:r>
    </w:p>
    <w:p>
      <w:pPr>
        <w:spacing w:line="240" w:lineRule="auto"/>
      </w:pPr>
      <w:r>
        <w:t>Hey?—how’s that?”</w:t>
      </w:r>
    </w:p>
    <w:p>
      <w:pPr>
        <w:spacing w:line="240" w:lineRule="auto"/>
      </w:pPr>
    </w:p>
    <w:p>
      <w:pPr>
        <w:spacing w:line="240" w:lineRule="auto"/>
      </w:pPr>
      <w:r>
        <w:t>“They lie—thar’s how.”</w:t>
      </w:r>
    </w:p>
    <w:p>
      <w:pPr>
        <w:spacing w:line="240" w:lineRule="auto"/>
      </w:pPr>
    </w:p>
    <w:p>
      <w:pPr>
        <w:spacing w:line="240" w:lineRule="auto"/>
      </w:pPr>
      <w:r>
        <w:t>“Looky here—mind how you talk to me; I'm a-standing about all I</w:t>
      </w:r>
    </w:p>
    <w:p>
      <w:pPr>
        <w:spacing w:line="240" w:lineRule="auto"/>
      </w:pPr>
      <w:r>
        <w:t>can stand now—so don't gimme no sass. I've been in town two days,</w:t>
      </w:r>
    </w:p>
    <w:p>
      <w:pPr>
        <w:spacing w:line="240" w:lineRule="auto"/>
      </w:pPr>
      <w:r>
        <w:t>and I hain't heard nothing but about you bein’ rich. I heard about it</w:t>
      </w:r>
    </w:p>
    <w:p>
      <w:pPr>
        <w:spacing w:line="240" w:lineRule="auto"/>
      </w:pPr>
      <w:r>
        <w:t>away down the river, too. That’s why I come. You git me that money</w:t>
      </w:r>
    </w:p>
    <w:p>
      <w:pPr>
        <w:spacing w:line="240" w:lineRule="auto"/>
      </w:pPr>
      <w:r>
        <w:t>tomorrow—I want it.”</w:t>
      </w:r>
    </w:p>
    <w:p>
      <w:pPr>
        <w:spacing w:line="240" w:lineRule="auto"/>
      </w:pPr>
    </w:p>
    <w:p>
      <w:pPr>
        <w:spacing w:line="240" w:lineRule="auto"/>
      </w:pPr>
      <w:r>
        <w:t>“[ hain’t got no money.”</w:t>
      </w:r>
    </w:p>
    <w:p>
      <w:pPr>
        <w:spacing w:line="240" w:lineRule="auto"/>
      </w:pPr>
    </w:p>
    <w:p>
      <w:pPr>
        <w:spacing w:line="240" w:lineRule="auto"/>
      </w:pPr>
      <w:r>
        <w:t>“Ie a lic. Judge Thatcher's got it. You git it.</w:t>
      </w:r>
    </w:p>
    <w:p>
      <w:pPr>
        <w:spacing w:line="240" w:lineRule="auto"/>
      </w:pPr>
    </w:p>
    <w:p>
      <w:pPr>
        <w:spacing w:line="240" w:lineRule="auto"/>
      </w:pPr>
      <w:r>
        <w:t>I want it.”</w:t>
      </w:r>
    </w:p>
    <w:p>
      <w:pPr>
        <w:spacing w:line="240" w:lineRule="auto"/>
      </w:pPr>
    </w:p>
    <w:p>
      <w:pPr>
        <w:spacing w:line="240" w:lineRule="auto"/>
      </w:pPr>
      <w:r>
        <w:t>“[ hain't got no money, I tell you. You ask Judge Thatcher; he'll tell</w:t>
      </w:r>
    </w:p>
    <w:p>
      <w:pPr>
        <w:spacing w:line="240" w:lineRule="auto"/>
      </w:pPr>
      <w:r>
        <w:t>you the same.”</w:t>
      </w:r>
    </w:p>
    <w:p>
      <w:pPr>
        <w:spacing w:line="240" w:lineRule="auto"/>
      </w:pPr>
    </w:p>
    <w:p>
      <w:pPr>
        <w:spacing w:line="240" w:lineRule="auto"/>
      </w:pPr>
      <w:r>
        <w:t>“All right. Pll ask him; and ['ll make him pungle, too, or I'll know</w:t>
      </w:r>
    </w:p>
    <w:p>
      <w:pPr>
        <w:spacing w:line="240" w:lineRule="auto"/>
      </w:pPr>
      <w:r>
        <w:t>the reason why. Say, how much you got in your pocket? I want it.”</w:t>
      </w:r>
    </w:p>
    <w:p>
      <w:pPr>
        <w:spacing w:line="240" w:lineRule="auto"/>
      </w:pPr>
    </w:p>
    <w:p>
      <w:pPr>
        <w:spacing w:line="240" w:lineRule="auto"/>
      </w:pPr>
      <w:r>
        <w:t>“[ hain't got only a dollar, and I wane that to—”</w:t>
      </w:r>
    </w:p>
    <w:p>
      <w:pPr>
        <w:spacing w:line="240" w:lineRule="auto"/>
      </w:pPr>
    </w:p>
    <w:p>
      <w:pPr>
        <w:spacing w:line="240" w:lineRule="auto"/>
      </w:pPr>
      <w:r>
        <w:t>“Ie don't make no difference what you want it for—you just shell it</w:t>
      </w:r>
    </w:p>
    <w:p>
      <w:pPr>
        <w:spacing w:line="240" w:lineRule="auto"/>
      </w:pPr>
      <w:r>
        <w:t>out.”</w:t>
      </w:r>
    </w:p>
    <w:p>
      <w:pPr>
        <w:spacing w:line="240" w:lineRule="auto"/>
      </w:pPr>
    </w:p>
    <w:p>
      <w:pPr>
        <w:spacing w:line="240" w:lineRule="auto"/>
      </w:pPr>
      <w:r>
        <w:t>He took it and bit it to see if it was good, and then he said he was</w:t>
      </w:r>
    </w:p>
    <w:p>
      <w:pPr>
        <w:spacing w:line="240" w:lineRule="auto"/>
      </w:pPr>
      <w:r>
        <w:t>going down town to get some whisky; said he hadn't had a drink all</w:t>
      </w:r>
    </w:p>
    <w:p>
      <w:pPr>
        <w:spacing w:line="240" w:lineRule="auto"/>
      </w:pPr>
      <w:r>
        <w:t>day, When he had got out on the shed he put his head in again, and</w:t>
      </w:r>
    </w:p>
    <w:p>
      <w:pPr>
        <w:spacing w:line="240" w:lineRule="auto"/>
      </w:pPr>
      <w:r>
        <w:t>cussed me for putting on frills and trying to be better than him; and</w:t>
      </w:r>
    </w:p>
    <w:p>
      <w:pPr>
        <w:spacing w:line="240" w:lineRule="auto"/>
      </w:pPr>
      <w:r>
        <w:t>when I reckoned he was gone he come back and put his head in</w:t>
      </w:r>
    </w:p>
    <w:p>
      <w:pPr>
        <w:spacing w:line="240" w:lineRule="auto"/>
      </w:pPr>
      <w:r>
        <w:t>again, and told me to mind about that school, because he was going</w:t>
      </w:r>
    </w:p>
    <w:p>
      <w:pPr>
        <w:spacing w:line="240" w:lineRule="auto"/>
      </w:pPr>
      <w:r>
        <w:t>to lay for me and lick me if I didn’t drop that.</w:t>
      </w:r>
    </w:p>
    <w:p>
      <w:pPr>
        <w:spacing w:line="240" w:lineRule="auto"/>
      </w:pPr>
    </w:p>
    <w:p>
      <w:pPr>
        <w:spacing w:line="240" w:lineRule="auto"/>
      </w:pPr>
      <w:r>
        <w:t>Next day he was drunk, and he went to Judge Thatcher's and bul-</w:t>
      </w:r>
    </w:p>
    <w:p>
      <w:pPr>
        <w:spacing w:line="240" w:lineRule="auto"/>
      </w:pPr>
      <w:r>
        <w:t>lyragged him, and tried to make him give up the money; but he</w:t>
      </w:r>
    </w:p>
    <w:p>
      <w:pPr>
        <w:spacing w:line="240" w:lineRule="auto"/>
      </w:pPr>
      <w:r>
        <w:t>couldn't, and then he swore hed make the law force him.</w:t>
      </w:r>
    </w:p>
    <w:p>
      <w:pPr>
        <w:spacing w:line="240" w:lineRule="auto"/>
      </w:pPr>
    </w:p>
    <w:p>
      <w:pPr>
        <w:spacing w:line="240" w:lineRule="auto"/>
      </w:pPr>
      <w:r>
        <w:t>‘The judge and the widow went to law to get the court to take me</w:t>
      </w:r>
    </w:p>
    <w:p>
      <w:pPr>
        <w:spacing w:line="240" w:lineRule="auto"/>
      </w:pPr>
      <w:r>
        <w:t>away from him and let one of them be my guardian; but it was a new</w:t>
      </w:r>
    </w:p>
    <w:p>
      <w:pPr>
        <w:spacing w:line="240" w:lineRule="auto"/>
      </w:pPr>
      <w:r>
        <w:t>judge that had just come, and he didn’t know the old man; so he said</w:t>
      </w:r>
    </w:p>
    <w:p>
      <w:pPr>
        <w:spacing w:line="240" w:lineRule="auto"/>
      </w:pPr>
      <w:r>
        <w:t>courts mustn't interfere and separate families if they could help it;</w:t>
      </w:r>
    </w:p>
    <w:p>
      <w:pPr>
        <w:spacing w:line="240" w:lineRule="auto"/>
      </w:pPr>
      <w:r>
        <w:t>said he'd druther not take a child away from its father. So Judge</w:t>
      </w:r>
    </w:p>
    <w:p>
      <w:pPr>
        <w:spacing w:line="240" w:lineRule="auto"/>
      </w:pPr>
      <w:r>
        <w:t>‘Thatcher and the widow had to quit on the business.</w:t>
      </w:r>
    </w:p>
    <w:p>
      <w:pPr>
        <w:spacing w:line="240" w:lineRule="auto"/>
      </w:pPr>
    </w:p>
    <w:p>
      <w:pPr>
        <w:spacing w:line="240" w:lineRule="auto"/>
      </w:pPr>
      <w:r>
        <w:t>22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