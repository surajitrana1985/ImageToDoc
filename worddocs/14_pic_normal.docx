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 w:themeTint="F2"/>
  <w:body>
    <w:p>
      <w:pPr>
        <w:spacing w:line="240" w:lineRule="auto"/>
      </w:pPr>
      <w:r>
        <w:t>uucKLE SR ERR Y FUN MY</w:t>
      </w:r>
    </w:p>
    <w:p>
      <w:pPr>
        <w:spacing w:line="240" w:lineRule="auto"/>
      </w:pPr>
    </w:p>
    <w:p>
      <w:pPr>
        <w:spacing w:line="240" w:lineRule="auto"/>
      </w:pPr>
      <w:r>
        <w:t>“Well,” I says, “s'pose we got some genies to help us—can't we lick</w:t>
      </w:r>
    </w:p>
    <w:p>
      <w:pPr>
        <w:spacing w:line="240" w:lineRule="auto"/>
      </w:pPr>
      <w:r>
        <w:t>the other crowd then?”</w:t>
      </w:r>
    </w:p>
    <w:p>
      <w:pPr>
        <w:spacing w:line="240" w:lineRule="auto"/>
      </w:pPr>
    </w:p>
    <w:p>
      <w:pPr>
        <w:spacing w:line="240" w:lineRule="auto"/>
      </w:pPr>
      <w:r>
        <w:t>“How you going to get them?”</w:t>
      </w:r>
    </w:p>
    <w:p>
      <w:pPr>
        <w:spacing w:line="240" w:lineRule="auto"/>
      </w:pPr>
    </w:p>
    <w:p>
      <w:pPr>
        <w:spacing w:line="240" w:lineRule="auto"/>
      </w:pPr>
      <w:r>
        <w:t>“[ don't know. How do shey get them?”</w:t>
      </w:r>
    </w:p>
    <w:p>
      <w:pPr>
        <w:spacing w:line="240" w:lineRule="auto"/>
      </w:pPr>
    </w:p>
    <w:p>
      <w:pPr>
        <w:spacing w:line="240" w:lineRule="auto"/>
      </w:pPr>
      <w:r>
        <w:t>“Why, they rub an old tin lamp or an iron ring, and then the</w:t>
      </w:r>
    </w:p>
    <w:p>
      <w:pPr>
        <w:spacing w:line="240" w:lineRule="auto"/>
      </w:pPr>
      <w:r>
        <w:t>genies come tearing in, with the thunder and lightning a-ripping</w:t>
      </w:r>
    </w:p>
    <w:p>
      <w:pPr>
        <w:spacing w:line="240" w:lineRule="auto"/>
      </w:pPr>
      <w:r>
        <w:t>around and the smoke a-rolling, and everything they're told to do</w:t>
      </w:r>
    </w:p>
    <w:p>
      <w:pPr>
        <w:spacing w:line="240" w:lineRule="auto"/>
      </w:pPr>
      <w:r>
        <w:t>they up and do it. They don't think nothing of pulling a shot-tower</w:t>
      </w:r>
    </w:p>
    <w:p>
      <w:pPr>
        <w:spacing w:line="240" w:lineRule="auto"/>
      </w:pPr>
      <w:r>
        <w:t>up by the roots, and belting a Sunday-school superintendent over the</w:t>
      </w:r>
    </w:p>
    <w:p>
      <w:pPr>
        <w:spacing w:line="240" w:lineRule="auto"/>
      </w:pPr>
      <w:r>
        <w:t>head with it—or any other man.”</w:t>
      </w:r>
    </w:p>
    <w:p>
      <w:pPr>
        <w:spacing w:line="240" w:lineRule="auto"/>
      </w:pPr>
    </w:p>
    <w:p>
      <w:pPr>
        <w:spacing w:line="240" w:lineRule="auto"/>
      </w:pPr>
      <w:r>
        <w:t>“Who makes them tear around so?”</w:t>
      </w:r>
    </w:p>
    <w:p>
      <w:pPr>
        <w:spacing w:line="240" w:lineRule="auto"/>
      </w:pPr>
    </w:p>
    <w:p>
      <w:pPr>
        <w:spacing w:line="240" w:lineRule="auto"/>
      </w:pPr>
      <w:r>
        <w:t>“Why, whoever rubs the lamp or the ring. They belong to whoever</w:t>
      </w:r>
    </w:p>
    <w:p>
      <w:pPr>
        <w:spacing w:line="240" w:lineRule="auto"/>
      </w:pPr>
      <w:r>
        <w:t>rubs the lamp or the ring, and they've got to do whatever he says. If</w:t>
      </w:r>
    </w:p>
    <w:p>
      <w:pPr>
        <w:spacing w:line="240" w:lineRule="auto"/>
      </w:pPr>
      <w:r>
        <w:t>he tells them to build a palace forty miles long out of di’monds, and</w:t>
      </w:r>
    </w:p>
    <w:p>
      <w:pPr>
        <w:spacing w:line="240" w:lineRule="auto"/>
      </w:pPr>
      <w:r>
        <w:t>fill ic full of chewing-gum, or whatever you want, and fetch an</w:t>
      </w:r>
    </w:p>
    <w:p>
      <w:pPr>
        <w:spacing w:line="240" w:lineRule="auto"/>
      </w:pPr>
      <w:r>
        <w:t>emperor’ daughter from China for you to marry, they've got to do</w:t>
      </w:r>
    </w:p>
    <w:p>
      <w:pPr>
        <w:spacing w:line="240" w:lineRule="auto"/>
      </w:pPr>
      <w:r>
        <w:t>it—and they've got to do it before sun-up next morning, too. And</w:t>
      </w:r>
    </w:p>
    <w:p>
      <w:pPr>
        <w:spacing w:line="240" w:lineRule="auto"/>
      </w:pPr>
      <w:r>
        <w:t>more: they've got to waltz that palace around over the country wher-</w:t>
      </w:r>
    </w:p>
    <w:p>
      <w:pPr>
        <w:spacing w:line="240" w:lineRule="auto"/>
      </w:pPr>
      <w:r>
        <w:t>ever you want it, you understand.”</w:t>
      </w:r>
    </w:p>
    <w:p>
      <w:pPr>
        <w:spacing w:line="240" w:lineRule="auto"/>
      </w:pPr>
    </w:p>
    <w:p>
      <w:pPr>
        <w:spacing w:line="240" w:lineRule="auto"/>
      </w:pPr>
      <w:r>
        <w:t>“Well,” says I, “I think they are a pack of flat-heads for not keeping</w:t>
      </w:r>
    </w:p>
    <w:p>
      <w:pPr>
        <w:spacing w:line="240" w:lineRule="auto"/>
      </w:pPr>
      <w:r>
        <w:t>the palace themselves ‘stead of fooling them away like that. And</w:t>
      </w:r>
    </w:p>
    <w:p>
      <w:pPr>
        <w:spacing w:line="240" w:lineRule="auto"/>
      </w:pPr>
      <w:r>
        <w:t>what's more—if I was one of them I would sce a man in Jericho</w:t>
      </w:r>
    </w:p>
    <w:p>
      <w:pPr>
        <w:spacing w:line="240" w:lineRule="auto"/>
      </w:pPr>
      <w:r>
        <w:t>before I would drop my business and come to him for the rubbing of</w:t>
      </w:r>
    </w:p>
    <w:p>
      <w:pPr>
        <w:spacing w:line="240" w:lineRule="auto"/>
      </w:pPr>
      <w:r>
        <w:t>an old tin lamp.”</w:t>
      </w:r>
    </w:p>
    <w:p>
      <w:pPr>
        <w:spacing w:line="240" w:lineRule="auto"/>
      </w:pPr>
    </w:p>
    <w:p>
      <w:pPr>
        <w:spacing w:line="240" w:lineRule="auto"/>
      </w:pPr>
      <w:r>
        <w:t>“How you talk, Huck Finn. Why, you'd have to come when he</w:t>
      </w:r>
    </w:p>
    <w:p>
      <w:pPr>
        <w:spacing w:line="240" w:lineRule="auto"/>
      </w:pPr>
      <w:r>
        <w:t>rubbed it, whether you wanted to or not.”</w:t>
      </w:r>
    </w:p>
    <w:p>
      <w:pPr>
        <w:spacing w:line="240" w:lineRule="auto"/>
      </w:pPr>
    </w:p>
    <w:p>
      <w:pPr>
        <w:spacing w:line="240" w:lineRule="auto"/>
      </w:pPr>
      <w:r>
        <w:t>“What! and I as high as a tree and as big as a church? All right,</w:t>
      </w:r>
    </w:p>
    <w:p>
      <w:pPr>
        <w:spacing w:line="240" w:lineRule="auto"/>
      </w:pPr>
      <w:r>
        <w:t>then; I would come; but I lay fd make that man climb the highest</w:t>
      </w:r>
    </w:p>
    <w:p>
      <w:pPr>
        <w:spacing w:line="240" w:lineRule="auto"/>
      </w:pPr>
      <w:r>
        <w:t>tree there was in the country.”</w:t>
      </w:r>
    </w:p>
    <w:p>
      <w:pPr>
        <w:spacing w:line="240" w:lineRule="auto"/>
      </w:pPr>
    </w:p>
    <w:p>
      <w:pPr>
        <w:spacing w:line="240" w:lineRule="auto"/>
      </w:pPr>
      <w:r>
        <w:t>“Shucks, it ain’t no use to talk to you, Huck Finn. You don't seem</w:t>
      </w:r>
    </w:p>
    <w:p>
      <w:pPr>
        <w:spacing w:line="240" w:lineRule="auto"/>
      </w:pPr>
      <w:r>
        <w:t>to know anything, somehow—perfect saphead.”</w:t>
      </w:r>
    </w:p>
    <w:p>
      <w:pPr>
        <w:spacing w:line="240" w:lineRule="auto"/>
      </w:pPr>
    </w:p>
    <w:p>
      <w:pPr>
        <w:spacing w:line="240" w:lineRule="auto"/>
      </w:pPr>
      <w:r>
        <w:t>I thought all this over for two or three days, and then I reckoned I</w:t>
      </w:r>
    </w:p>
    <w:p>
      <w:pPr>
        <w:spacing w:line="240" w:lineRule="auto"/>
      </w:pPr>
      <w:r>
        <w:t>would sce if there was anything in it. I got an old tin lamp and an</w:t>
      </w:r>
    </w:p>
    <w:p>
      <w:pPr>
        <w:spacing w:line="240" w:lineRule="auto"/>
      </w:pPr>
      <w:r>
        <w:t>iron ring, and went out in the woods and rubbed and rubbed till I</w:t>
      </w:r>
    </w:p>
    <w:p>
      <w:pPr>
        <w:spacing w:line="240" w:lineRule="auto"/>
      </w:pPr>
      <w:r>
        <w:t>sweat like an Injun, calculating to build a palace and sell it; but it</w:t>
      </w:r>
    </w:p>
    <w:p>
      <w:pPr>
        <w:spacing w:line="240" w:lineRule="auto"/>
      </w:pPr>
      <w:r>
        <w:t>warn't no use, none of the genies come. So then I judged that all that</w:t>
      </w:r>
    </w:p>
    <w:p>
      <w:pPr>
        <w:spacing w:line="240" w:lineRule="auto"/>
      </w:pPr>
    </w:p>
    <w:p>
      <w:pPr>
        <w:spacing w:line="240" w:lineRule="auto"/>
      </w:pPr>
      <w:r>
        <w:t>4</w:t>
      </w:r>
    </w:p>
    <w:p>
      <w:pPr>
        <w:spacing w:line="240" w:lineRule="auto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isplayBackgroundShape/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