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FOUR</w:t>
      </w:r>
    </w:p>
    <w:p>
      <w:pPr>
        <w:spacing w:line="240" w:lineRule="auto"/>
      </w:pPr>
    </w:p>
    <w:p>
      <w:pPr>
        <w:spacing w:line="240" w:lineRule="auto"/>
      </w:pPr>
      <w:r>
        <w:t>st</w:t>
      </w:r>
    </w:p>
    <w:p>
      <w:pPr>
        <w:spacing w:line="240" w:lineRule="auto"/>
      </w:pPr>
    </w:p>
    <w:p>
      <w:pPr>
        <w:spacing w:line="240" w:lineRule="auto"/>
      </w:pPr>
      <w:r>
        <w:t>W. three or four months run along, and it was well into the</w:t>
      </w:r>
    </w:p>
    <w:p>
      <w:pPr>
        <w:spacing w:line="240" w:lineRule="auto"/>
      </w:pPr>
    </w:p>
    <w:p>
      <w:pPr>
        <w:spacing w:line="240" w:lineRule="auto"/>
      </w:pPr>
      <w:r>
        <w:t>winter now. I had been to school most all the time and could spell</w:t>
      </w:r>
    </w:p>
    <w:p>
      <w:pPr>
        <w:spacing w:line="240" w:lineRule="auto"/>
      </w:pPr>
    </w:p>
    <w:p>
      <w:pPr>
        <w:spacing w:line="240" w:lineRule="auto"/>
      </w:pPr>
      <w:r>
        <w:t>and read and write just a little, and could say the multiplication</w:t>
      </w:r>
    </w:p>
    <w:p>
      <w:pPr>
        <w:spacing w:line="240" w:lineRule="auto"/>
      </w:pPr>
      <w:r>
        <w:t>table up to six times seven is thirty-five, and I don't reckon I could</w:t>
      </w:r>
    </w:p>
    <w:p>
      <w:pPr>
        <w:spacing w:line="240" w:lineRule="auto"/>
      </w:pPr>
      <w:r>
        <w:t>ever get any further than that if I was to live forever. I don't take no</w:t>
      </w:r>
    </w:p>
    <w:p>
      <w:pPr>
        <w:spacing w:line="240" w:lineRule="auto"/>
      </w:pPr>
      <w:r>
        <w:t>stock in mathematics, anyway.</w:t>
      </w:r>
    </w:p>
    <w:p>
      <w:pPr>
        <w:spacing w:line="240" w:lineRule="auto"/>
      </w:pPr>
    </w:p>
    <w:p>
      <w:pPr>
        <w:spacing w:line="240" w:lineRule="auto"/>
      </w:pPr>
      <w:r>
        <w:t>‘Ac first I hated the school, but by and by I got so I could stand it.</w:t>
      </w:r>
    </w:p>
    <w:p>
      <w:pPr>
        <w:spacing w:line="240" w:lineRule="auto"/>
      </w:pPr>
      <w:r>
        <w:t>Whenever I got uncommon tired I played hookey, and the hiding I</w:t>
      </w:r>
    </w:p>
    <w:p>
      <w:pPr>
        <w:spacing w:line="240" w:lineRule="auto"/>
      </w:pPr>
      <w:r>
        <w:t>got next day done me good and cheered me up. So the longer I went</w:t>
      </w:r>
    </w:p>
    <w:p>
      <w:pPr>
        <w:spacing w:line="240" w:lineRule="auto"/>
      </w:pPr>
      <w:r>
        <w:t>to school the easier it got to be. I was getting sort of used to the</w:t>
      </w:r>
    </w:p>
    <w:p>
      <w:pPr>
        <w:spacing w:line="240" w:lineRule="auto"/>
      </w:pPr>
      <w:r>
        <w:t>widow's ways, too, and they warn't so raspy on me. Living in a house</w:t>
      </w:r>
    </w:p>
    <w:p>
      <w:pPr>
        <w:spacing w:line="240" w:lineRule="auto"/>
      </w:pPr>
      <w:r>
        <w:t>and sleeping in a bed pulled on me pretty tight mostly, but before the</w:t>
      </w:r>
    </w:p>
    <w:p>
      <w:pPr>
        <w:spacing w:line="240" w:lineRule="auto"/>
      </w:pPr>
      <w:r>
        <w:t>cold weather I used to slide out and sleep in the woods sometimes,</w:t>
      </w:r>
    </w:p>
    <w:p>
      <w:pPr>
        <w:spacing w:line="240" w:lineRule="auto"/>
      </w:pPr>
      <w:r>
        <w:t>and so that was a rest to me. I liked the old ways best, but I was get-</w:t>
      </w:r>
    </w:p>
    <w:p>
      <w:pPr>
        <w:spacing w:line="240" w:lineRule="auto"/>
      </w:pPr>
      <w:r>
        <w:t>ting so I liked the new ones, too, a little bit. The widow said I was</w:t>
      </w:r>
    </w:p>
    <w:p>
      <w:pPr>
        <w:spacing w:line="240" w:lineRule="auto"/>
      </w:pPr>
      <w:r>
        <w:t>coming along slow but sure, and doing very satisfactory. She said she</w:t>
      </w:r>
    </w:p>
    <w:p>
      <w:pPr>
        <w:spacing w:line="240" w:lineRule="auto"/>
      </w:pPr>
      <w:r>
        <w:t>warn't ashamed of me.</w:t>
      </w:r>
    </w:p>
    <w:p>
      <w:pPr>
        <w:spacing w:line="240" w:lineRule="auto"/>
      </w:pPr>
    </w:p>
    <w:p>
      <w:pPr>
        <w:spacing w:line="240" w:lineRule="auto"/>
      </w:pPr>
      <w:r>
        <w:t>One morning I happened to turn over the salt-cellar at breakfast. I</w:t>
      </w:r>
    </w:p>
    <w:p>
      <w:pPr>
        <w:spacing w:line="240" w:lineRule="auto"/>
      </w:pPr>
      <w:r>
        <w:t>reached for some of it as quick as I could to throw over my left shoul-</w:t>
      </w:r>
    </w:p>
    <w:p>
      <w:pPr>
        <w:spacing w:line="240" w:lineRule="auto"/>
      </w:pPr>
      <w:r>
        <w:t>der and keep off the bad luck, but Miss Watson was in ahead of me,</w:t>
      </w:r>
    </w:p>
    <w:p>
      <w:pPr>
        <w:spacing w:line="240" w:lineRule="auto"/>
      </w:pPr>
      <w:r>
        <w:t>and crossed me off. She says, “Take your hands away, Huckleberry;</w:t>
      </w:r>
    </w:p>
    <w:p>
      <w:pPr>
        <w:spacing w:line="240" w:lineRule="auto"/>
      </w:pPr>
      <w:r>
        <w:t>what a mess you are always making!” The widow put in a good word</w:t>
      </w:r>
    </w:p>
    <w:p>
      <w:pPr>
        <w:spacing w:line="240" w:lineRule="auto"/>
      </w:pPr>
      <w:r>
        <w:t>for me, but that warn't going to keep off the bad luck, I knowed that</w:t>
      </w:r>
    </w:p>
    <w:p>
      <w:pPr>
        <w:spacing w:line="240" w:lineRule="auto"/>
      </w:pPr>
      <w:r>
        <w:t>well enough. I started out, after breakfast, feeling worried and shaky,</w:t>
      </w:r>
    </w:p>
    <w:p>
      <w:pPr>
        <w:spacing w:line="240" w:lineRule="auto"/>
      </w:pPr>
    </w:p>
    <w:p>
      <w:pPr>
        <w:spacing w:line="240" w:lineRule="auto"/>
      </w:pPr>
      <w:r>
        <w:t>and wondering where it was going to fall on me, and what it was</w:t>
      </w:r>
    </w:p>
    <w:p>
      <w:pPr>
        <w:spacing w:line="240" w:lineRule="auto"/>
      </w:pPr>
    </w:p>
    <w:p>
      <w:pPr>
        <w:spacing w:line="240" w:lineRule="auto"/>
      </w:pPr>
      <w:r>
        <w:t>16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