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HuUcKLER ERE Y FUN</w:t>
      </w:r>
    </w:p>
    <w:p>
      <w:pPr>
        <w:spacing w:line="240" w:lineRule="auto"/>
      </w:pPr>
    </w:p>
    <w:p>
      <w:pPr>
        <w:spacing w:line="240" w:lineRule="auto"/>
      </w:pPr>
      <w:r>
        <w:t>easy in its grave, and has to go about that way every night grieving. I</w:t>
      </w:r>
    </w:p>
    <w:p>
      <w:pPr>
        <w:spacing w:line="240" w:lineRule="auto"/>
      </w:pPr>
      <w:r>
        <w:t>got so down-hearted and scared I did wish I had some company.</w:t>
      </w:r>
    </w:p>
    <w:p>
      <w:pPr>
        <w:spacing w:line="240" w:lineRule="auto"/>
      </w:pPr>
      <w:r>
        <w:t>Pretty soon a spider went crawling up my shoulder, and I flipped it</w:t>
      </w:r>
    </w:p>
    <w:p>
      <w:pPr>
        <w:spacing w:line="240" w:lineRule="auto"/>
      </w:pPr>
      <w:r>
        <w:t>off and it lit in the candle; and before I could budge it was all shriv-</w:t>
      </w:r>
    </w:p>
    <w:p>
      <w:pPr>
        <w:spacing w:line="240" w:lineRule="auto"/>
      </w:pPr>
      <w:r>
        <w:t>led up. I didn't need anybody to tell me that that was an awful bad</w:t>
      </w:r>
    </w:p>
    <w:p>
      <w:pPr>
        <w:spacing w:line="240" w:lineRule="auto"/>
      </w:pPr>
      <w:r>
        <w:t>sign and would fetch me some bad luck, so I was scared and most</w:t>
      </w:r>
    </w:p>
    <w:p>
      <w:pPr>
        <w:spacing w:line="240" w:lineRule="auto"/>
      </w:pPr>
      <w:r>
        <w:t>shook the clothes off of me. I got up and turned around in my tracks</w:t>
      </w:r>
    </w:p>
    <w:p>
      <w:pPr>
        <w:spacing w:line="240" w:lineRule="auto"/>
      </w:pPr>
      <w:r>
        <w:t>three times and crossed my breast every time; and then I tied up a lit-</w:t>
      </w:r>
    </w:p>
    <w:p>
      <w:pPr>
        <w:spacing w:line="240" w:lineRule="auto"/>
      </w:pPr>
      <w:r>
        <w:t>de lock of my hair with a thread to keep witches away. But I hadn't</w:t>
      </w:r>
    </w:p>
    <w:p>
      <w:pPr>
        <w:spacing w:line="240" w:lineRule="auto"/>
      </w:pPr>
      <w:r>
        <w:t>no confidence. You do that when you've lost a horseshoe that you've</w:t>
      </w:r>
    </w:p>
    <w:p>
      <w:pPr>
        <w:spacing w:line="240" w:lineRule="auto"/>
      </w:pPr>
      <w:r>
        <w:t>found, instead of nailing it up over the door, but I hadn't ever heard</w:t>
      </w:r>
    </w:p>
    <w:p>
      <w:pPr>
        <w:spacing w:line="240" w:lineRule="auto"/>
      </w:pPr>
      <w:r>
        <w:t>anybody say it was any way to keep off bad luck when you'd killed a</w:t>
      </w:r>
    </w:p>
    <w:p>
      <w:pPr>
        <w:spacing w:line="240" w:lineRule="auto"/>
      </w:pPr>
      <w:r>
        <w:t>spider.</w:t>
      </w:r>
    </w:p>
    <w:p>
      <w:pPr>
        <w:spacing w:line="240" w:lineRule="auto"/>
      </w:pPr>
    </w:p>
    <w:p>
      <w:pPr>
        <w:spacing w:line="240" w:lineRule="auto"/>
      </w:pPr>
      <w:r>
        <w:t>I set down again, a-shaking all over, and got out my pipe for a</w:t>
      </w:r>
    </w:p>
    <w:p>
      <w:pPr>
        <w:spacing w:line="240" w:lineRule="auto"/>
      </w:pPr>
      <w:r>
        <w:t>smoke; for the house was all as still as death now, and so the widow</w:t>
      </w:r>
    </w:p>
    <w:p>
      <w:pPr>
        <w:spacing w:line="240" w:lineRule="auto"/>
      </w:pPr>
      <w:r>
        <w:t>wouldn't know. Well, after a long time I heard the clock away off in</w:t>
      </w:r>
    </w:p>
    <w:p>
      <w:pPr>
        <w:spacing w:line="240" w:lineRule="auto"/>
      </w:pPr>
      <w:r>
        <w:t>the town go boom—boom—boom—twelve licks; and all still</w:t>
      </w:r>
    </w:p>
    <w:p>
      <w:pPr>
        <w:spacing w:line="240" w:lineRule="auto"/>
      </w:pPr>
      <w:r>
        <w:t>again—stiller than ever. Pretty soon I heard a twig snap down in the</w:t>
      </w:r>
    </w:p>
    <w:p>
      <w:pPr>
        <w:spacing w:line="240" w:lineRule="auto"/>
      </w:pPr>
      <w:r>
        <w:t>dark amongst the trees—something was a stirring. I set still and lis-</w:t>
      </w:r>
    </w:p>
    <w:p>
      <w:pPr>
        <w:spacing w:line="240" w:lineRule="auto"/>
      </w:pPr>
      <w:r>
        <w:t>tened. Directly I could just barely hear a “me-yow! me-yow!” down</w:t>
      </w:r>
    </w:p>
    <w:p>
      <w:pPr>
        <w:spacing w:line="240" w:lineRule="auto"/>
      </w:pPr>
      <w:r>
        <w:t>there. That was good! Says I, “me-yow! me-yow!” as soft as I could,</w:t>
      </w:r>
    </w:p>
    <w:p>
      <w:pPr>
        <w:spacing w:line="240" w:lineRule="auto"/>
      </w:pPr>
      <w:r>
        <w:t>and then I put out the light and scrambled out of the window on to</w:t>
      </w:r>
    </w:p>
    <w:p>
      <w:pPr>
        <w:spacing w:line="240" w:lineRule="auto"/>
      </w:pPr>
      <w:r>
        <w:t>the shed. Then I slipped down to the ground and crawled in among</w:t>
      </w:r>
    </w:p>
    <w:p>
      <w:pPr>
        <w:spacing w:line="240" w:lineRule="auto"/>
      </w:pPr>
      <w:r>
        <w:t>the trees, and, sure enough, there was Tom Sawyer waiting for me.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