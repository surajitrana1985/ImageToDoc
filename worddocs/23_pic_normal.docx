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HuUcK LER ERE Y FUN</w:t>
      </w:r>
    </w:p>
    <w:p>
      <w:pPr>
        <w:spacing w:line="240" w:lineRule="auto"/>
      </w:pPr>
    </w:p>
    <w:p>
      <w:pPr>
        <w:spacing w:line="240" w:lineRule="auto"/>
      </w:pPr>
      <w:r>
        <w:t>‘That pleased the old man till he couldn't rest. He said he'd cowhide</w:t>
      </w:r>
    </w:p>
    <w:p>
      <w:pPr>
        <w:spacing w:line="240" w:lineRule="auto"/>
      </w:pPr>
      <w:r>
        <w:t>me till I was black and blue if I didn’t raise some money for him. I</w:t>
      </w:r>
    </w:p>
    <w:p>
      <w:pPr>
        <w:spacing w:line="240" w:lineRule="auto"/>
      </w:pPr>
      <w:r>
        <w:t>borrowed three dollars from Judge Thatcher, and pap took it and got</w:t>
      </w:r>
    </w:p>
    <w:p>
      <w:pPr>
        <w:spacing w:line="240" w:lineRule="auto"/>
      </w:pPr>
      <w:r>
        <w:t>drunk, and went a-blowing around and cussing and whooping and</w:t>
      </w:r>
    </w:p>
    <w:p>
      <w:pPr>
        <w:spacing w:line="240" w:lineRule="auto"/>
      </w:pPr>
      <w:r>
        <w:t>carrying on; and he kept it up all over town, with a tin pan, till most</w:t>
      </w:r>
    </w:p>
    <w:p>
      <w:pPr>
        <w:spacing w:line="240" w:lineRule="auto"/>
      </w:pPr>
      <w:r>
        <w:t>midnight; then they jailed him, and next day they had him before</w:t>
      </w:r>
    </w:p>
    <w:p>
      <w:pPr>
        <w:spacing w:line="240" w:lineRule="auto"/>
      </w:pPr>
      <w:r>
        <w:t>court, and jailed him again for a week. But he said he was satisfied;</w:t>
      </w:r>
    </w:p>
    <w:p>
      <w:pPr>
        <w:spacing w:line="240" w:lineRule="auto"/>
      </w:pPr>
      <w:r>
        <w:t>said he was boss of his son, and he'd make it warm for him.</w:t>
      </w:r>
    </w:p>
    <w:p>
      <w:pPr>
        <w:spacing w:line="240" w:lineRule="auto"/>
      </w:pPr>
    </w:p>
    <w:p>
      <w:pPr>
        <w:spacing w:line="240" w:lineRule="auto"/>
      </w:pPr>
      <w:r>
        <w:t>When he got out the new judge said he was a-going to make a man</w:t>
      </w:r>
    </w:p>
    <w:p>
      <w:pPr>
        <w:spacing w:line="240" w:lineRule="auto"/>
      </w:pPr>
      <w:r>
        <w:t>of him. So he took him to his own house, and dressed him up clean</w:t>
      </w:r>
    </w:p>
    <w:p>
      <w:pPr>
        <w:spacing w:line="240" w:lineRule="auto"/>
      </w:pPr>
      <w:r>
        <w:t>and nice, and had him to breakfast and dinner and supper with the</w:t>
      </w:r>
    </w:p>
    <w:p>
      <w:pPr>
        <w:spacing w:line="240" w:lineRule="auto"/>
      </w:pPr>
      <w:r>
        <w:t>family, and was just old pie to him, so to speak. And after supper he</w:t>
      </w:r>
    </w:p>
    <w:p>
      <w:pPr>
        <w:spacing w:line="240" w:lineRule="auto"/>
      </w:pPr>
      <w:r>
        <w:t>talked to him about temperance and such things till the old man</w:t>
      </w:r>
    </w:p>
    <w:p>
      <w:pPr>
        <w:spacing w:line="240" w:lineRule="auto"/>
      </w:pPr>
      <w:r>
        <w:t>cried, and said he'd been a fool, and fooled away his life; but now he</w:t>
      </w:r>
    </w:p>
    <w:p>
      <w:pPr>
        <w:spacing w:line="240" w:lineRule="auto"/>
      </w:pPr>
      <w:r>
        <w:t>was a-going to turn over a new leaf and be a man nobody wouldn't</w:t>
      </w:r>
    </w:p>
    <w:p>
      <w:pPr>
        <w:spacing w:line="240" w:lineRule="auto"/>
      </w:pPr>
      <w:r>
        <w:t>be ashamed of, and he hoped the judge would help him and not look</w:t>
      </w:r>
    </w:p>
    <w:p>
      <w:pPr>
        <w:spacing w:line="240" w:lineRule="auto"/>
      </w:pPr>
      <w:r>
        <w:t>down on him. The judge said he could hug him for them words; so</w:t>
      </w:r>
    </w:p>
    <w:p>
      <w:pPr>
        <w:spacing w:line="240" w:lineRule="auto"/>
      </w:pPr>
      <w:r>
        <w:t>he cried, and his wife she cried again; pap said hed been a man that</w:t>
      </w:r>
    </w:p>
    <w:p>
      <w:pPr>
        <w:spacing w:line="240" w:lineRule="auto"/>
      </w:pPr>
      <w:r>
        <w:t>had always been misunderstood before, and the judge said he</w:t>
      </w:r>
    </w:p>
    <w:p>
      <w:pPr>
        <w:spacing w:line="240" w:lineRule="auto"/>
      </w:pPr>
      <w:r>
        <w:t>believed it. The old man said that what a man wanted that was down</w:t>
      </w:r>
    </w:p>
    <w:p>
      <w:pPr>
        <w:spacing w:line="240" w:lineRule="auto"/>
      </w:pPr>
      <w:r>
        <w:t>was sympathy, and the judge said it was so; so they cried again. And</w:t>
      </w:r>
    </w:p>
    <w:p>
      <w:pPr>
        <w:spacing w:line="240" w:lineRule="auto"/>
      </w:pPr>
      <w:r>
        <w:t>when it was bedtime the old man rose up and held out his hand, and</w:t>
      </w:r>
    </w:p>
    <w:p>
      <w:pPr>
        <w:spacing w:line="240" w:lineRule="auto"/>
      </w:pPr>
      <w:r>
        <w:t>says:</w:t>
      </w:r>
    </w:p>
    <w:p>
      <w:pPr>
        <w:spacing w:line="240" w:lineRule="auto"/>
      </w:pPr>
    </w:p>
    <w:p>
      <w:pPr>
        <w:spacing w:line="240" w:lineRule="auto"/>
      </w:pPr>
      <w:r>
        <w:t>“Look at it, gentlemen and ladies all; take a-hold of it; shake it.</w:t>
      </w:r>
    </w:p>
    <w:p>
      <w:pPr>
        <w:spacing w:line="240" w:lineRule="auto"/>
      </w:pPr>
      <w:r>
        <w:t>‘There's a hand that was the hand of a hog; but it ain't so no more; it’s</w:t>
      </w:r>
    </w:p>
    <w:p>
      <w:pPr>
        <w:spacing w:line="240" w:lineRule="auto"/>
      </w:pPr>
      <w:r>
        <w:t>the hand of a man that’s started in on a new life, and’ll die before</w:t>
      </w:r>
    </w:p>
    <w:p>
      <w:pPr>
        <w:spacing w:line="240" w:lineRule="auto"/>
      </w:pPr>
      <w:r>
        <w:t>he'll go back. You mark them words—don't forget I said them. It’s a</w:t>
      </w:r>
    </w:p>
    <w:p>
      <w:pPr>
        <w:spacing w:line="240" w:lineRule="auto"/>
      </w:pPr>
      <w:r>
        <w:t>clean hand now; shake it—don't be afeard.”</w:t>
      </w:r>
    </w:p>
    <w:p>
      <w:pPr>
        <w:spacing w:line="240" w:lineRule="auto"/>
      </w:pPr>
    </w:p>
    <w:p>
      <w:pPr>
        <w:spacing w:line="240" w:lineRule="auto"/>
      </w:pPr>
      <w:r>
        <w:t>So they shook it, one after the other, all around, and cried. The</w:t>
      </w:r>
    </w:p>
    <w:p>
      <w:pPr>
        <w:spacing w:line="240" w:lineRule="auto"/>
      </w:pPr>
      <w:r>
        <w:t>judge’s wife she kissed it. Then the old man he signed a pledge—</w:t>
      </w:r>
    </w:p>
    <w:p>
      <w:pPr>
        <w:spacing w:line="240" w:lineRule="auto"/>
      </w:pPr>
      <w:r>
        <w:t>made his mark. The judge said it was the holiest time on record, or</w:t>
      </w:r>
    </w:p>
    <w:p>
      <w:pPr>
        <w:spacing w:line="240" w:lineRule="auto"/>
      </w:pPr>
      <w:r>
        <w:t>something like that. Then they tucked the old man into a beautiful</w:t>
      </w:r>
    </w:p>
    <w:p>
      <w:pPr>
        <w:spacing w:line="240" w:lineRule="auto"/>
      </w:pPr>
      <w:r>
        <w:t>room, which was the spare room, and in the night some time he got</w:t>
      </w:r>
    </w:p>
    <w:p>
      <w:pPr>
        <w:spacing w:line="240" w:lineRule="auto"/>
      </w:pPr>
      <w:r>
        <w:t>powerful thirsty and clumb out on to the porch-roof and slid down a</w:t>
      </w:r>
    </w:p>
    <w:p>
      <w:pPr>
        <w:spacing w:line="240" w:lineRule="auto"/>
      </w:pPr>
      <w:r>
        <w:t>stanchion and traded his new coat for a jug of forty-rod, and clumb</w:t>
      </w:r>
    </w:p>
    <w:p>
      <w:pPr>
        <w:spacing w:line="240" w:lineRule="auto"/>
      </w:pPr>
      <w:r>
        <w:t>back again and had a good old time; and towards daylight he crawled</w:t>
      </w:r>
    </w:p>
    <w:p>
      <w:pPr>
        <w:spacing w:line="240" w:lineRule="auto"/>
      </w:pPr>
    </w:p>
    <w:p>
      <w:pPr>
        <w:spacing w:line="240" w:lineRule="auto"/>
      </w:pPr>
      <w:r>
        <w:t>23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