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 w:themeTint="F2"/>
  <w:body>
    <w:p>
      <w:pPr>
        <w:spacing w:line="240" w:lineRule="auto"/>
      </w:pPr>
      <w:r>
        <w:t>HuUcKLER ERE Y FUN</w:t>
      </w:r>
    </w:p>
    <w:p>
      <w:pPr>
        <w:spacing w:line="240" w:lineRule="auto"/>
      </w:pPr>
    </w:p>
    <w:p>
      <w:pPr>
        <w:spacing w:line="240" w:lineRule="auto"/>
      </w:pPr>
      <w:r>
        <w:t>by a good deal. No, sir, we'll just go on and ransom them in the reg-</w:t>
      </w:r>
    </w:p>
    <w:p>
      <w:pPr>
        <w:spacing w:line="240" w:lineRule="auto"/>
      </w:pPr>
      <w:r>
        <w:t>ular way.”</w:t>
      </w:r>
    </w:p>
    <w:p>
      <w:pPr>
        <w:spacing w:line="240" w:lineRule="auto"/>
      </w:pPr>
    </w:p>
    <w:p>
      <w:pPr>
        <w:spacing w:line="240" w:lineRule="auto"/>
      </w:pPr>
      <w:r>
        <w:t>“All right. I don’t mind; but I say it’s a fool way, anyhow. Say, do we</w:t>
      </w:r>
    </w:p>
    <w:p>
      <w:pPr>
        <w:spacing w:line="240" w:lineRule="auto"/>
      </w:pPr>
      <w:r>
        <w:t>kill the women, too?”</w:t>
      </w:r>
    </w:p>
    <w:p>
      <w:pPr>
        <w:spacing w:line="240" w:lineRule="auto"/>
      </w:pPr>
    </w:p>
    <w:p>
      <w:pPr>
        <w:spacing w:line="240" w:lineRule="auto"/>
      </w:pPr>
      <w:r>
        <w:t>“Well, Ben Rogers, if I was as ignorant as you I wouldn't let on. Kill</w:t>
      </w:r>
    </w:p>
    <w:p>
      <w:pPr>
        <w:spacing w:line="240" w:lineRule="auto"/>
      </w:pPr>
      <w:r>
        <w:t>the women? No; nobody ever saw anything in the books like that.</w:t>
      </w:r>
    </w:p>
    <w:p>
      <w:pPr>
        <w:spacing w:line="240" w:lineRule="auto"/>
      </w:pPr>
      <w:r>
        <w:t>You fetch them to the cave, and you're always as polite as pie to them;</w:t>
      </w:r>
    </w:p>
    <w:p>
      <w:pPr>
        <w:spacing w:line="240" w:lineRule="auto"/>
      </w:pPr>
      <w:r>
        <w:t>and by and by they fall in love with you, and never want to go home</w:t>
      </w:r>
    </w:p>
    <w:p>
      <w:pPr>
        <w:spacing w:line="240" w:lineRule="auto"/>
      </w:pPr>
      <w:r>
        <w:t>any more.”</w:t>
      </w:r>
    </w:p>
    <w:p>
      <w:pPr>
        <w:spacing w:line="240" w:lineRule="auto"/>
      </w:pPr>
    </w:p>
    <w:p>
      <w:pPr>
        <w:spacing w:line="240" w:lineRule="auto"/>
      </w:pPr>
      <w:r>
        <w:t>“Well, if that’s the way I'm agreed, but I don't take no stock in it.</w:t>
      </w:r>
    </w:p>
    <w:p>
      <w:pPr>
        <w:spacing w:line="240" w:lineRule="auto"/>
      </w:pPr>
      <w:r>
        <w:t>Mighty soon we'll have the cave so cluttered up with women, and fel-</w:t>
      </w:r>
    </w:p>
    <w:p>
      <w:pPr>
        <w:spacing w:line="240" w:lineRule="auto"/>
      </w:pPr>
      <w:r>
        <w:t>lows waiting to be ransomed, that there won't be no place for the</w:t>
      </w:r>
    </w:p>
    <w:p>
      <w:pPr>
        <w:spacing w:line="240" w:lineRule="auto"/>
      </w:pPr>
      <w:r>
        <w:t>robbers. But go ahead, I ain't got nothing to say.”</w:t>
      </w:r>
    </w:p>
    <w:p>
      <w:pPr>
        <w:spacing w:line="240" w:lineRule="auto"/>
      </w:pPr>
    </w:p>
    <w:p>
      <w:pPr>
        <w:spacing w:line="240" w:lineRule="auto"/>
      </w:pPr>
      <w:r>
        <w:t>Little Tommy Barnes was asleep now, and when they waked him</w:t>
      </w:r>
    </w:p>
    <w:p>
      <w:pPr>
        <w:spacing w:line="240" w:lineRule="auto"/>
      </w:pPr>
      <w:r>
        <w:t>up he was scared, and cried, and said he wanted to go home to his</w:t>
      </w:r>
    </w:p>
    <w:p>
      <w:pPr>
        <w:spacing w:line="240" w:lineRule="auto"/>
      </w:pPr>
      <w:r>
        <w:t>‘ma, and didn't want to be a robber any more.</w:t>
      </w:r>
    </w:p>
    <w:p>
      <w:pPr>
        <w:spacing w:line="240" w:lineRule="auto"/>
      </w:pPr>
    </w:p>
    <w:p>
      <w:pPr>
        <w:spacing w:line="240" w:lineRule="auto"/>
      </w:pPr>
      <w:r>
        <w:t>So they all made fun of him, and called him cry-baby, and that</w:t>
      </w:r>
    </w:p>
    <w:p>
      <w:pPr>
        <w:spacing w:line="240" w:lineRule="auto"/>
      </w:pPr>
      <w:r>
        <w:t>made him mad, and he said he would go straight and tell all the</w:t>
      </w:r>
    </w:p>
    <w:p>
      <w:pPr>
        <w:spacing w:line="240" w:lineRule="auto"/>
      </w:pPr>
      <w:r>
        <w:t>secrets. But Tom give him five cents to keep quiet, and said we would</w:t>
      </w:r>
    </w:p>
    <w:p>
      <w:pPr>
        <w:spacing w:line="240" w:lineRule="auto"/>
      </w:pPr>
      <w:r>
        <w:t>all go home and meet next week, and rob somebody and kill some</w:t>
      </w:r>
    </w:p>
    <w:p>
      <w:pPr>
        <w:spacing w:line="240" w:lineRule="auto"/>
      </w:pPr>
      <w:r>
        <w:t>people.</w:t>
      </w:r>
    </w:p>
    <w:p>
      <w:pPr>
        <w:spacing w:line="240" w:lineRule="auto"/>
      </w:pPr>
    </w:p>
    <w:p>
      <w:pPr>
        <w:spacing w:line="240" w:lineRule="auto"/>
      </w:pPr>
      <w:r>
        <w:t>Ben Rogers said he couldn't get out much, only Sundays, and so he</w:t>
      </w:r>
    </w:p>
    <w:p>
      <w:pPr>
        <w:spacing w:line="240" w:lineRule="auto"/>
      </w:pPr>
      <w:r>
        <w:t>wanted to begin next Sunday; but all the boys said it would be</w:t>
      </w:r>
    </w:p>
    <w:p>
      <w:pPr>
        <w:spacing w:line="240" w:lineRule="auto"/>
      </w:pPr>
      <w:r>
        <w:t>wicked o do it on Sunday, and that settled the thing. They agreed to</w:t>
      </w:r>
    </w:p>
    <w:p>
      <w:pPr>
        <w:spacing w:line="240" w:lineRule="auto"/>
      </w:pPr>
      <w:r>
        <w:t>get together and fix a day as soon as they could, and then we elected</w:t>
      </w:r>
    </w:p>
    <w:p>
      <w:pPr>
        <w:spacing w:line="240" w:lineRule="auto"/>
      </w:pPr>
      <w:r>
        <w:t>‘Tom Sawyer first captain and Jo Harper second captain of the Gang,</w:t>
      </w:r>
    </w:p>
    <w:p>
      <w:pPr>
        <w:spacing w:line="240" w:lineRule="auto"/>
      </w:pPr>
      <w:r>
        <w:t>and so started home.</w:t>
      </w:r>
    </w:p>
    <w:p>
      <w:pPr>
        <w:spacing w:line="240" w:lineRule="auto"/>
      </w:pPr>
    </w:p>
    <w:p>
      <w:pPr>
        <w:spacing w:line="240" w:lineRule="auto"/>
      </w:pPr>
      <w:r>
        <w:t>Iclumb up the shed and crept into my window just before day was</w:t>
      </w:r>
    </w:p>
    <w:p>
      <w:pPr>
        <w:spacing w:line="240" w:lineRule="auto"/>
      </w:pPr>
      <w:r>
        <w:t>breaking. My new clothes was all greased up and clayey, and I was</w:t>
      </w:r>
    </w:p>
    <w:p>
      <w:pPr>
        <w:spacing w:line="240" w:lineRule="auto"/>
      </w:pPr>
      <w:r>
        <w:t>dog-tired.</w:t>
      </w:r>
    </w:p>
    <w:p>
      <w:pPr>
        <w:spacing w:line="240" w:lineRule="auto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isplayBackgroundShape/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