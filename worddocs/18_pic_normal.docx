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 w:themeTint="F2"/>
  <w:body>
    <w:p>
      <w:pPr>
        <w:spacing w:line="240" w:lineRule="auto"/>
      </w:pPr>
      <w:r>
        <w:t>HuUcKLER ERE Y FUN</w:t>
      </w:r>
    </w:p>
    <w:p>
      <w:pPr>
        <w:spacing w:line="240" w:lineRule="auto"/>
      </w:pPr>
    </w:p>
    <w:p>
      <w:pPr>
        <w:spacing w:line="240" w:lineRule="auto"/>
      </w:pPr>
      <w:r>
        <w:t>going to be. There is ways to keep off some kinds of bad luck, but</w:t>
      </w:r>
    </w:p>
    <w:p>
      <w:pPr>
        <w:spacing w:line="240" w:lineRule="auto"/>
      </w:pPr>
      <w:r>
        <w:t>this wasnt one of them kind; so I never tried ro do anything, but just</w:t>
      </w:r>
    </w:p>
    <w:p>
      <w:pPr>
        <w:spacing w:line="240" w:lineRule="auto"/>
      </w:pPr>
      <w:r>
        <w:t>poked along low-spirited and on the watch-out.</w:t>
      </w:r>
    </w:p>
    <w:p>
      <w:pPr>
        <w:spacing w:line="240" w:lineRule="auto"/>
      </w:pPr>
    </w:p>
    <w:p>
      <w:pPr>
        <w:spacing w:line="240" w:lineRule="auto"/>
      </w:pPr>
      <w:r>
        <w:t>I went down to the front garden and clumb over the stile where</w:t>
      </w:r>
    </w:p>
    <w:p>
      <w:pPr>
        <w:spacing w:line="240" w:lineRule="auto"/>
      </w:pPr>
      <w:r>
        <w:t>you go through the high board fence. ‘There was an inch of new</w:t>
      </w:r>
    </w:p>
    <w:p>
      <w:pPr>
        <w:spacing w:line="240" w:lineRule="auto"/>
      </w:pPr>
      <w:r>
        <w:t>snow on the ground, and I scen somebody's tracks. They had come</w:t>
      </w:r>
    </w:p>
    <w:p>
      <w:pPr>
        <w:spacing w:line="240" w:lineRule="auto"/>
      </w:pPr>
      <w:r>
        <w:t>up from the quarry and stood around the stile a while, and then went</w:t>
      </w:r>
    </w:p>
    <w:p>
      <w:pPr>
        <w:spacing w:line="240" w:lineRule="auto"/>
      </w:pPr>
      <w:r>
        <w:t>on around the garden fence. It was funny they hadn't come in, after</w:t>
      </w:r>
    </w:p>
    <w:p>
      <w:pPr>
        <w:spacing w:line="240" w:lineRule="auto"/>
      </w:pPr>
      <w:r>
        <w:t>standing around so. I couldn't make it out. It was very curious, some-</w:t>
      </w:r>
    </w:p>
    <w:p>
      <w:pPr>
        <w:spacing w:line="240" w:lineRule="auto"/>
      </w:pPr>
      <w:r>
        <w:t>how. I was going to follow around, but I stooped down to look at the</w:t>
      </w:r>
    </w:p>
    <w:p>
      <w:pPr>
        <w:spacing w:line="240" w:lineRule="auto"/>
      </w:pPr>
      <w:r>
        <w:t>tracks first. I didn't notice anything at first, but next I did. There was</w:t>
      </w:r>
    </w:p>
    <w:p>
      <w:pPr>
        <w:spacing w:line="240" w:lineRule="auto"/>
      </w:pPr>
      <w:r>
        <w:t>a cross in the left boot-heel made with big nails, to keep off the devil.</w:t>
      </w:r>
    </w:p>
    <w:p>
      <w:pPr>
        <w:spacing w:line="240" w:lineRule="auto"/>
      </w:pPr>
    </w:p>
    <w:p>
      <w:pPr>
        <w:spacing w:line="240" w:lineRule="auto"/>
      </w:pPr>
      <w:r>
        <w:t>Iwas up in a second and shinning down the hill. I looked over my</w:t>
      </w:r>
    </w:p>
    <w:p>
      <w:pPr>
        <w:spacing w:line="240" w:lineRule="auto"/>
      </w:pPr>
      <w:r>
        <w:t>shoulder every now and then, but I didn’t see nobody. I was at Judge</w:t>
      </w:r>
    </w:p>
    <w:p>
      <w:pPr>
        <w:spacing w:line="240" w:lineRule="auto"/>
      </w:pPr>
      <w:r>
        <w:t>Thatcher's as quick as I could get there. He said:</w:t>
      </w:r>
    </w:p>
    <w:p>
      <w:pPr>
        <w:spacing w:line="240" w:lineRule="auto"/>
      </w:pPr>
    </w:p>
    <w:p>
      <w:pPr>
        <w:spacing w:line="240" w:lineRule="auto"/>
      </w:pPr>
      <w:r>
        <w:t>“Why, my boy, you are all out of breath. Did you come for your</w:t>
      </w:r>
    </w:p>
    <w:p>
      <w:pPr>
        <w:spacing w:line="240" w:lineRule="auto"/>
      </w:pPr>
      <w:r>
        <w:t>interest?”</w:t>
      </w:r>
    </w:p>
    <w:p>
      <w:pPr>
        <w:spacing w:line="240" w:lineRule="auto"/>
      </w:pPr>
    </w:p>
    <w:p>
      <w:pPr>
        <w:spacing w:line="240" w:lineRule="auto"/>
      </w:pPr>
      <w:r>
        <w:t>“No, sir,” I says; “is there some for me?”</w:t>
      </w:r>
    </w:p>
    <w:p>
      <w:pPr>
        <w:spacing w:line="240" w:lineRule="auto"/>
      </w:pPr>
    </w:p>
    <w:p>
      <w:pPr>
        <w:spacing w:line="240" w:lineRule="auto"/>
      </w:pPr>
      <w:r>
        <w:t>“Oh, yes, a half-yearly is in last night—over a hundred and fifty</w:t>
      </w:r>
    </w:p>
    <w:p>
      <w:pPr>
        <w:spacing w:line="240" w:lineRule="auto"/>
      </w:pPr>
      <w:r>
        <w:t>dollars. Quite a fortune for you. You had better let me invest it along</w:t>
      </w:r>
    </w:p>
    <w:p>
      <w:pPr>
        <w:spacing w:line="240" w:lineRule="auto"/>
      </w:pPr>
      <w:r>
        <w:t>with your six thousand, because if you take it you'll spend it.”</w:t>
      </w:r>
    </w:p>
    <w:p>
      <w:pPr>
        <w:spacing w:line="240" w:lineRule="auto"/>
      </w:pPr>
    </w:p>
    <w:p>
      <w:pPr>
        <w:spacing w:line="240" w:lineRule="auto"/>
      </w:pPr>
      <w:r>
        <w:t>“No, sir,” I says, “I don’t want to spend it. I don't want it at all—</w:t>
      </w:r>
    </w:p>
    <w:p>
      <w:pPr>
        <w:spacing w:line="240" w:lineRule="auto"/>
      </w:pPr>
      <w:r>
        <w:t>nor the six thousand, nuther. I want you to take it; I want to give it</w:t>
      </w:r>
    </w:p>
    <w:p>
      <w:pPr>
        <w:spacing w:line="240" w:lineRule="auto"/>
      </w:pPr>
      <w:r>
        <w:t>to you—the six thousand and all.”</w:t>
      </w:r>
    </w:p>
    <w:p>
      <w:pPr>
        <w:spacing w:line="240" w:lineRule="auto"/>
      </w:pPr>
    </w:p>
    <w:p>
      <w:pPr>
        <w:spacing w:line="240" w:lineRule="auto"/>
      </w:pPr>
      <w:r>
        <w:t>He looked surprised. He couldn't seem to make it out. He says:</w:t>
      </w:r>
    </w:p>
    <w:p>
      <w:pPr>
        <w:spacing w:line="240" w:lineRule="auto"/>
      </w:pPr>
    </w:p>
    <w:p>
      <w:pPr>
        <w:spacing w:line="240" w:lineRule="auto"/>
      </w:pPr>
      <w:r>
        <w:t>“Why, what can you mean, my boy?”</w:t>
      </w:r>
    </w:p>
    <w:p>
      <w:pPr>
        <w:spacing w:line="240" w:lineRule="auto"/>
      </w:pPr>
    </w:p>
    <w:p>
      <w:pPr>
        <w:spacing w:line="240" w:lineRule="auto"/>
      </w:pPr>
      <w:r>
        <w:t>I says, “Don't you ask me no questions about it, please. You'll take</w:t>
      </w:r>
    </w:p>
    <w:p>
      <w:pPr>
        <w:spacing w:line="240" w:lineRule="auto"/>
      </w:pPr>
      <w:r>
        <w:t>it—won't you?”</w:t>
      </w:r>
    </w:p>
    <w:p>
      <w:pPr>
        <w:spacing w:line="240" w:lineRule="auto"/>
      </w:pPr>
    </w:p>
    <w:p>
      <w:pPr>
        <w:spacing w:line="240" w:lineRule="auto"/>
      </w:pPr>
      <w:r>
        <w:t>He says:</w:t>
      </w:r>
    </w:p>
    <w:p>
      <w:pPr>
        <w:spacing w:line="240" w:lineRule="auto"/>
      </w:pPr>
    </w:p>
    <w:p>
      <w:pPr>
        <w:spacing w:line="240" w:lineRule="auto"/>
      </w:pPr>
      <w:r>
        <w:t>“Well, I'm puzzled. Is something the matter?”</w:t>
      </w:r>
    </w:p>
    <w:p>
      <w:pPr>
        <w:spacing w:line="240" w:lineRule="auto"/>
      </w:pPr>
    </w:p>
    <w:p>
      <w:pPr>
        <w:spacing w:line="240" w:lineRule="auto"/>
      </w:pPr>
      <w:r>
        <w:t>“Please take it,” says I, “and don't ask me nothing—then I won't</w:t>
      </w:r>
    </w:p>
    <w:p>
      <w:pPr>
        <w:spacing w:line="240" w:lineRule="auto"/>
      </w:pPr>
      <w:r>
        <w:t>have to tell no lies.”</w:t>
      </w:r>
    </w:p>
    <w:p>
      <w:pPr>
        <w:spacing w:line="240" w:lineRule="auto"/>
      </w:pPr>
    </w:p>
    <w:p>
      <w:pPr>
        <w:spacing w:line="240" w:lineRule="auto"/>
      </w:pPr>
      <w:r>
        <w:t>He studied a while, and then he says:</w:t>
      </w:r>
    </w:p>
    <w:p>
      <w:pPr>
        <w:spacing w:line="240" w:lineRule="auto"/>
      </w:pPr>
    </w:p>
    <w:p>
      <w:pPr>
        <w:spacing w:line="240" w:lineRule="auto"/>
      </w:pPr>
      <w:r>
        <w:t>“Oho-o! I think I see. You want to SELL all your property to me—</w:t>
      </w:r>
    </w:p>
    <w:p>
      <w:pPr>
        <w:spacing w:line="240" w:lineRule="auto"/>
      </w:pPr>
      <w:r>
        <w:t>not give it. That's the correct idea.”</w:t>
      </w:r>
    </w:p>
    <w:p>
      <w:pPr>
        <w:spacing w:line="240" w:lineRule="auto"/>
      </w:pPr>
    </w:p>
    <w:p>
      <w:pPr>
        <w:spacing w:line="240" w:lineRule="auto"/>
      </w:pPr>
      <w:r>
        <w:t>‘Then he wrote something on a paper and read it over, and says:</w:t>
      </w:r>
    </w:p>
    <w:p>
      <w:pPr>
        <w:spacing w:line="240" w:lineRule="auto"/>
      </w:pPr>
    </w:p>
    <w:p>
      <w:pPr>
        <w:spacing w:line="240" w:lineRule="auto"/>
      </w:pPr>
      <w:r>
        <w:t>18</w:t>
      </w:r>
    </w:p>
    <w:p>
      <w:pPr>
        <w:spacing w:line="240" w:lineRule="auto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isplayBackgroundShape/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